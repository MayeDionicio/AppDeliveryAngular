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sz w:val="20"/>
        </w:rPr>
        <w:t>INDUSTRIAL SAN MIGUEL DE ALIMENTOS Y BEBIDAS S.A.</w:t>
      </w:r>
    </w:p>
    <w:p>
      <w:pPr>
        <w:jc w:val="center"/>
      </w:pPr>
      <w:r>
        <w:rPr>
          <w:sz w:val="20"/>
        </w:rPr>
        <w:t>[Dirección]</w:t>
        <w:br/>
        <w:t>[Teléfono]</w:t>
        <w:br/>
        <w:t>[Correo Electrónico]</w:t>
      </w:r>
    </w:p>
    <w:p>
      <w:r>
        <w:rPr>
          <w:sz w:val="20"/>
        </w:rPr>
        <w:br/>
        <w:t>Fecha: 13 de febrero del 2025</w:t>
        <w:br/>
      </w:r>
    </w:p>
    <w:p>
      <w:r>
        <w:rPr>
          <w:sz w:val="20"/>
        </w:rPr>
        <w:t>Ing. Jorge Arias</w:t>
        <w:br/>
        <w:t>[Cargo]</w:t>
        <w:br/>
        <w:t>Universidad Mariano Gálvez de Guatemala</w:t>
        <w:br/>
        <w:br/>
      </w:r>
    </w:p>
    <w:p>
      <w:r>
        <w:rPr>
          <w:sz w:val="20"/>
        </w:rPr>
        <w:t>Estimado Ingeniero Arias,</w:t>
        <w:br/>
      </w:r>
    </w:p>
    <w:p>
      <w:r>
        <w:rPr>
          <w:sz w:val="20"/>
        </w:rPr>
        <w:t>Por medio de la presente, certificamos que la Srta. Mayerly Pahola Dionicio Castillo, con número de DPI 2856980010505 y carné universitario 2190-20-6659, estudiante de Ingeniería en Sistemas de Información y Ciencias de la Computación en la Universidad Mariano Gálvez de Guatemala, ha completado satisfactoriamente 1000 horas de prácticas profesionales en nuestra empresa, INDUSTRIAL SAN MIGUEL DE ALIMENTOS Y BEBIDAS S.A., desarrolladas en el período comprendido del **6 de agosto del 2024 al 13 de febrero del 2025**.</w:t>
      </w:r>
    </w:p>
    <w:p>
      <w:r>
        <w:rPr>
          <w:sz w:val="20"/>
        </w:rPr>
        <w:t>Durante su período en el Área de Tecnología de la Información (TI), la Srta. Dionicio Castillo realizó diversas actividades clave, demostrando habilidades técnicas y compromiso en múltiples áreas:</w:t>
        <w:br/>
      </w:r>
    </w:p>
    <w:p>
      <w:r>
        <w:rPr>
          <w:sz w:val="20"/>
        </w:rPr>
        <w:t>• Soporte técnico: Brindó asistencia a los usuarios en la resolución de problemas informáticos, instalación de software, configuración de cuentas de usuario y resolución de incidencias relacionadas con el sistema operativo y aplicaciones empresariales.</w:t>
      </w:r>
    </w:p>
    <w:p>
      <w:r>
        <w:rPr>
          <w:sz w:val="20"/>
        </w:rPr>
        <w:t>• Mantenimiento de equipos: Realizó diagnósticos, mantenimiento preventivo y correctivo en computadoras, impresoras y dispositivos de red, optimizando el rendimiento de los sistemas y asegurando su disponibilidad para los usuarios.</w:t>
      </w:r>
    </w:p>
    <w:p>
      <w:r>
        <w:rPr>
          <w:sz w:val="20"/>
        </w:rPr>
        <w:t>• Gestión de sistemas: Brindó apoyo en la administración y soporte del sistema interno utilizado para la inscripción de usuarios y vendedores, incluyendo la configuración de accesos y permisos dentro de la plataforma.</w:t>
      </w:r>
    </w:p>
    <w:p>
      <w:r>
        <w:rPr>
          <w:sz w:val="20"/>
        </w:rPr>
        <w:t>• Infraestructura de redes: Participó activamente en la instalación y mantenimiento del cableado estructurado, asegurando la correcta conexión y organización de los puntos de red en la empresa. Además, configuró y administró switches y routers para optimizar el tráfico de datos y la seguridad de la red.</w:t>
      </w:r>
    </w:p>
    <w:p>
      <w:r>
        <w:rPr>
          <w:sz w:val="20"/>
        </w:rPr>
        <w:t>• Migración de MDM: Realizó la migración de la plataforma de gestión de dispositivos móviles (MDM) a una nueva solución, asegurando la correcta transferencia de configuraciones, políticas de seguridad y administración de dispositivos empresariales, minimizando el impacto en los usuarios.</w:t>
      </w:r>
    </w:p>
    <w:p>
      <w:r>
        <w:rPr>
          <w:sz w:val="20"/>
        </w:rPr>
        <w:t>• Desarrollo de software: Diseñó, desarrolló e implementó un aplicativo de descanso activo para mejorar el bienestar de los trabajadores. Este sistema gestiona pausas activas programadas, ofreciendo recordatorios y ejercicios para reducir el impacto del sedentarismo en el entorno laboral. Se encargó de todas las fases del desarrollo, desde el análisis de requerimientos, diseño de interfaz, codificación y pruebas hasta su implementación final.</w:t>
      </w:r>
    </w:p>
    <w:p>
      <w:r>
        <w:rPr>
          <w:sz w:val="20"/>
        </w:rPr>
        <w:br/>
        <w:t>Durante su tiempo en nuestra empresa, la Srta. Dionicio Castillo demostró compromiso, responsabilidad y habilidades técnicas avanzadas, aportando soluciones efectivas e innovadoras para la optimización de los procesos tecnológicos en nuestra organización.</w:t>
        <w:br/>
      </w:r>
    </w:p>
    <w:p>
      <w:r>
        <w:rPr>
          <w:sz w:val="20"/>
        </w:rPr>
        <w:t>Dado lo anterior, extendemos la presente constancia para los fines que a la interesada convengan.</w:t>
        <w:br/>
      </w:r>
    </w:p>
    <w:p>
      <w:r>
        <w:rPr>
          <w:sz w:val="20"/>
        </w:rPr>
        <w:br/>
        <w:t>Atentamente,</w:t>
        <w:br/>
      </w:r>
    </w:p>
    <w:p>
      <w:r>
        <w:rPr>
          <w:sz w:val="20"/>
        </w:rPr>
        <w:br/>
        <w:t>______________________________</w:t>
        <w:br/>
        <w:t>Edgar Mauricio Andrés Tigüilá</w:t>
        <w:br/>
        <w:t>Analista TI</w:t>
        <w:br/>
        <w:t>INDUSTRIAL SAN MIGUEL DE ALIMENTOS Y BEBIDAS S.A.</w:t>
      </w:r>
    </w:p>
    <w:p>
      <w:r>
        <w:rPr>
          <w:sz w:val="20"/>
        </w:rPr>
        <w:br/>
        <w:t>______________________________</w:t>
        <w:br/>
        <w:t>Carlos Adolfo Méndez García</w:t>
        <w:br/>
        <w:t>Coordinador de Gestión Humana</w:t>
        <w:br/>
        <w:t>INDUSTRIAL SAN MIGUEL DE ALIMENTOS Y BEBIDAS S.A.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